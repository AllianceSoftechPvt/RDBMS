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58E" w:rsidRPr="00E325F1" w:rsidRDefault="00E325F1" w:rsidP="00E325F1">
      <w:pPr>
        <w:spacing w:before="240" w:line="360" w:lineRule="auto"/>
        <w:jc w:val="center"/>
        <w:rPr>
          <w:rFonts w:ascii="Times New Roman" w:hAnsi="Times New Roman" w:cs="Times New Roman"/>
          <w:b/>
          <w:sz w:val="144"/>
          <w:szCs w:val="144"/>
          <w:u w:val="double"/>
        </w:rPr>
      </w:pPr>
      <w:r>
        <w:rPr>
          <w:rFonts w:ascii="Times New Roman" w:hAnsi="Times New Roman" w:cs="Times New Roman"/>
          <w:b/>
          <w:sz w:val="144"/>
          <w:szCs w:val="144"/>
          <w:u w:val="double"/>
        </w:rPr>
        <w:t>Database Relationship T</w:t>
      </w:r>
      <w:r w:rsidRPr="00E325F1">
        <w:rPr>
          <w:rFonts w:ascii="Times New Roman" w:hAnsi="Times New Roman" w:cs="Times New Roman"/>
          <w:b/>
          <w:sz w:val="144"/>
          <w:szCs w:val="144"/>
          <w:u w:val="double"/>
        </w:rPr>
        <w:t>able</w:t>
      </w:r>
      <w:r w:rsidR="004A7C12" w:rsidRPr="00E325F1">
        <w:rPr>
          <w:rFonts w:ascii="Times New Roman" w:hAnsi="Times New Roman" w:cs="Times New Roman"/>
          <w:b/>
          <w:sz w:val="144"/>
          <w:szCs w:val="144"/>
          <w:u w:val="double"/>
        </w:rPr>
        <w:br w:type="page"/>
      </w:r>
    </w:p>
    <w:p w:rsidR="00E325F1" w:rsidRDefault="004A7C12">
      <w:r>
        <w:lastRenderedPageBreak/>
        <w:br w:type="page"/>
      </w:r>
    </w:p>
    <w:p w:rsidR="00C1458E" w:rsidRPr="009640B7" w:rsidRDefault="004A7C12" w:rsidP="009640B7">
      <w:pPr>
        <w:pStyle w:val="Heading1"/>
        <w:jc w:val="center"/>
        <w:rPr>
          <w:rFonts w:ascii="Times New Roman" w:hAnsi="Times New Roman" w:cs="Times New Roman"/>
          <w:color w:val="1D1B11" w:themeColor="background2" w:themeShade="1A"/>
          <w:sz w:val="56"/>
          <w:szCs w:val="56"/>
          <w:u w:val="single"/>
        </w:rPr>
      </w:pPr>
      <w:bookmarkStart w:id="0" w:name="_Toc52111913"/>
      <w:r w:rsidRPr="009640B7">
        <w:rPr>
          <w:rFonts w:ascii="Times New Roman" w:hAnsi="Times New Roman" w:cs="Times New Roman"/>
          <w:color w:val="1D1B11" w:themeColor="background2" w:themeShade="1A"/>
          <w:sz w:val="56"/>
          <w:szCs w:val="56"/>
          <w:u w:val="single"/>
        </w:rPr>
        <w:lastRenderedPageBreak/>
        <w:t>Tables</w:t>
      </w:r>
      <w:bookmarkEnd w:id="0"/>
    </w:p>
    <w:p w:rsidR="00C1458E" w:rsidRPr="009640B7" w:rsidRDefault="004A7C12">
      <w:pPr>
        <w:pStyle w:val="Heading2"/>
        <w:rPr>
          <w:color w:val="0D0D0D" w:themeColor="text1" w:themeTint="F2"/>
        </w:rPr>
      </w:pPr>
      <w:bookmarkStart w:id="1" w:name="_Toc52111914"/>
      <w:r w:rsidRPr="009640B7">
        <w:rPr>
          <w:color w:val="0D0D0D" w:themeColor="text1" w:themeTint="F2"/>
        </w:rPr>
        <w:t>Table student</w:t>
      </w:r>
      <w:bookmarkEnd w:id="1"/>
    </w:p>
    <w:p w:rsidR="00C1458E" w:rsidRDefault="004A7C1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Columns</w:t>
      </w:r>
    </w:p>
    <w:p w:rsidR="002B32D0" w:rsidRDefault="002B32D0" w:rsidP="002B32D0">
      <w:pPr>
        <w:pStyle w:val="ListParagraph"/>
        <w:numPr>
          <w:ilvl w:val="0"/>
          <w:numId w:val="1"/>
        </w:numPr>
      </w:pPr>
      <w:r>
        <w:t>PK-primary key</w:t>
      </w:r>
    </w:p>
    <w:p w:rsidR="002B32D0" w:rsidRDefault="002B32D0" w:rsidP="002B32D0">
      <w:pPr>
        <w:pStyle w:val="ListParagraph"/>
        <w:numPr>
          <w:ilvl w:val="0"/>
          <w:numId w:val="1"/>
        </w:numPr>
      </w:pPr>
      <w:r>
        <w:t>Null</w:t>
      </w:r>
    </w:p>
    <w:p w:rsidR="002B32D0" w:rsidRDefault="002B32D0" w:rsidP="002B32D0">
      <w:pPr>
        <w:pStyle w:val="ListParagraph"/>
        <w:numPr>
          <w:ilvl w:val="0"/>
          <w:numId w:val="1"/>
        </w:numPr>
      </w:pPr>
      <w:r>
        <w:t>FK- foreign key</w:t>
      </w:r>
    </w:p>
    <w:tbl>
      <w:tblPr>
        <w:tblStyle w:val="TableGrid"/>
        <w:tblW w:w="0" w:type="auto"/>
        <w:jc w:val="center"/>
        <w:tblLook w:val="04A0"/>
      </w:tblPr>
      <w:tblGrid>
        <w:gridCol w:w="3097"/>
        <w:gridCol w:w="2000"/>
        <w:gridCol w:w="2000"/>
        <w:gridCol w:w="2000"/>
      </w:tblGrid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C1458E" w:rsidRDefault="004A7C12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C1458E" w:rsidRDefault="004A7C12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C1458E" w:rsidRDefault="004A7C12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8C42A3">
            <w:r>
              <w:rPr>
                <w:rFonts w:ascii="Courier New" w:hAnsi="Courier New"/>
                <w:sz w:val="20"/>
                <w:szCs w:val="20"/>
              </w:rPr>
              <w:t>I</w:t>
            </w:r>
            <w:r w:rsidR="004A7C12">
              <w:rPr>
                <w:rFonts w:ascii="Courier New" w:hAnsi="Courier New"/>
                <w:sz w:val="20"/>
                <w:szCs w:val="20"/>
              </w:rPr>
              <w:t>d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number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first_name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varchar2(100)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last_name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varchar2(100)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8C42A3">
            <w:r>
              <w:rPr>
                <w:rFonts w:ascii="Courier New" w:hAnsi="Courier New"/>
                <w:sz w:val="20"/>
                <w:szCs w:val="20"/>
              </w:rPr>
              <w:t>E</w:t>
            </w:r>
            <w:r w:rsidR="004A7C12">
              <w:rPr>
                <w:rFonts w:ascii="Courier New" w:hAnsi="Courier New"/>
                <w:sz w:val="20"/>
                <w:szCs w:val="20"/>
              </w:rPr>
              <w:t>mail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varchar2(255)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registration_date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num_of_courses_enrolled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number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num_of_courses_completed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number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</w:tbl>
    <w:p w:rsidR="00C1458E" w:rsidRDefault="00C1458E"/>
    <w:p w:rsidR="00C1458E" w:rsidRPr="009640B7" w:rsidRDefault="004A7C12" w:rsidP="009640B7">
      <w:pPr>
        <w:pStyle w:val="Heading2"/>
        <w:jc w:val="center"/>
        <w:rPr>
          <w:rFonts w:ascii="Times New Roman" w:hAnsi="Times New Roman" w:cs="Times New Roman"/>
          <w:color w:val="0D0D0D" w:themeColor="text1" w:themeTint="F2"/>
          <w:sz w:val="56"/>
          <w:szCs w:val="56"/>
          <w:u w:val="single"/>
        </w:rPr>
      </w:pPr>
      <w:bookmarkStart w:id="2" w:name="_Toc52111915"/>
      <w:r w:rsidRPr="009640B7">
        <w:rPr>
          <w:rFonts w:ascii="Times New Roman" w:hAnsi="Times New Roman" w:cs="Times New Roman"/>
          <w:color w:val="0D0D0D" w:themeColor="text1" w:themeTint="F2"/>
          <w:sz w:val="56"/>
          <w:szCs w:val="56"/>
          <w:u w:val="single"/>
        </w:rPr>
        <w:t xml:space="preserve">Table </w:t>
      </w:r>
      <w:r w:rsidRPr="009640B7">
        <w:rPr>
          <w:rFonts w:ascii="Times New Roman" w:hAnsi="Times New Roman" w:cs="Times New Roman"/>
          <w:color w:val="0D0D0D" w:themeColor="text1" w:themeTint="F2"/>
          <w:sz w:val="56"/>
          <w:szCs w:val="56"/>
          <w:u w:val="single"/>
        </w:rPr>
        <w:t>instructor</w:t>
      </w:r>
      <w:bookmarkEnd w:id="2"/>
    </w:p>
    <w:p w:rsidR="00C1458E" w:rsidRDefault="004A7C12">
      <w:r>
        <w:rPr>
          <w:rFonts w:ascii="Times New Roman" w:hAnsi="Times New Roman"/>
          <w:sz w:val="20"/>
          <w:szCs w:val="20"/>
        </w:rPr>
        <w:t>Columns</w:t>
      </w:r>
    </w:p>
    <w:tbl>
      <w:tblPr>
        <w:tblStyle w:val="TableGrid"/>
        <w:tblW w:w="0" w:type="auto"/>
        <w:jc w:val="center"/>
        <w:tblLook w:val="04A0"/>
      </w:tblPr>
      <w:tblGrid>
        <w:gridCol w:w="3097"/>
        <w:gridCol w:w="2000"/>
        <w:gridCol w:w="2000"/>
        <w:gridCol w:w="2000"/>
      </w:tblGrid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C1458E" w:rsidRDefault="004A7C12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C1458E" w:rsidRDefault="004A7C12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C1458E" w:rsidRDefault="004A7C12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8C42A3">
            <w:r>
              <w:rPr>
                <w:rFonts w:ascii="Courier New" w:hAnsi="Courier New"/>
                <w:sz w:val="20"/>
                <w:szCs w:val="20"/>
              </w:rPr>
              <w:t>I</w:t>
            </w:r>
            <w:r w:rsidR="004A7C12">
              <w:rPr>
                <w:rFonts w:ascii="Courier New" w:hAnsi="Courier New"/>
                <w:sz w:val="20"/>
                <w:szCs w:val="20"/>
              </w:rPr>
              <w:t>d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number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first_name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varchar2(50)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last_name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varchar2(50)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8C42A3">
            <w:r>
              <w:rPr>
                <w:rFonts w:ascii="Courier New" w:hAnsi="Courier New"/>
                <w:sz w:val="20"/>
                <w:szCs w:val="20"/>
              </w:rPr>
              <w:t>E</w:t>
            </w:r>
            <w:r w:rsidR="004A7C12">
              <w:rPr>
                <w:rFonts w:ascii="Courier New" w:hAnsi="Courier New"/>
                <w:sz w:val="20"/>
                <w:szCs w:val="20"/>
              </w:rPr>
              <w:t>mail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varchar2(50)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registration_date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8C42A3">
            <w:r>
              <w:rPr>
                <w:rFonts w:ascii="Courier New" w:hAnsi="Courier New"/>
                <w:sz w:val="20"/>
                <w:szCs w:val="20"/>
              </w:rPr>
              <w:t>Q</w:t>
            </w:r>
            <w:r w:rsidR="004A7C12">
              <w:rPr>
                <w:rFonts w:ascii="Courier New" w:hAnsi="Courier New"/>
                <w:sz w:val="20"/>
                <w:szCs w:val="20"/>
              </w:rPr>
              <w:t>ualification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varchar2(200)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introduction_brief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varchar2(1000)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8C42A3">
            <w:r>
              <w:rPr>
                <w:rFonts w:ascii="Courier New" w:hAnsi="Courier New"/>
                <w:sz w:val="20"/>
                <w:szCs w:val="20"/>
              </w:rPr>
              <w:t>I</w:t>
            </w:r>
            <w:r w:rsidR="004A7C12">
              <w:rPr>
                <w:rFonts w:ascii="Courier New" w:hAnsi="Courier New"/>
                <w:sz w:val="20"/>
                <w:szCs w:val="20"/>
              </w:rPr>
              <w:t>mage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blob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lastRenderedPageBreak/>
              <w:t>num_of_published_courses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number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num_of_enrolled_students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number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average_review_rating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number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num_of_reviews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number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</w:tbl>
    <w:p w:rsidR="00C1458E" w:rsidRDefault="00C1458E"/>
    <w:p w:rsidR="00C1458E" w:rsidRPr="009640B7" w:rsidRDefault="004A7C12" w:rsidP="009640B7">
      <w:pPr>
        <w:pStyle w:val="Heading2"/>
        <w:jc w:val="center"/>
        <w:rPr>
          <w:rFonts w:ascii="Times New Roman" w:hAnsi="Times New Roman" w:cs="Times New Roman"/>
          <w:color w:val="0D0D0D" w:themeColor="text1" w:themeTint="F2"/>
          <w:sz w:val="56"/>
          <w:szCs w:val="56"/>
          <w:u w:val="single"/>
        </w:rPr>
      </w:pPr>
      <w:bookmarkStart w:id="3" w:name="_Toc52111916"/>
      <w:r w:rsidRPr="009640B7">
        <w:rPr>
          <w:rFonts w:ascii="Times New Roman" w:hAnsi="Times New Roman" w:cs="Times New Roman"/>
          <w:color w:val="0D0D0D" w:themeColor="text1" w:themeTint="F2"/>
          <w:sz w:val="56"/>
          <w:szCs w:val="56"/>
          <w:u w:val="single"/>
        </w:rPr>
        <w:t>Table course</w:t>
      </w:r>
      <w:bookmarkEnd w:id="3"/>
    </w:p>
    <w:p w:rsidR="00C1458E" w:rsidRDefault="009640B7">
      <w:r>
        <w:rPr>
          <w:rFonts w:ascii="Times New Roman" w:hAnsi="Times New Roman"/>
          <w:sz w:val="20"/>
          <w:szCs w:val="20"/>
        </w:rPr>
        <w:t xml:space="preserve">          </w:t>
      </w:r>
      <w:r w:rsidR="004A7C12">
        <w:rPr>
          <w:rFonts w:ascii="Times New Roman" w:hAnsi="Times New Roman"/>
          <w:sz w:val="20"/>
          <w:szCs w:val="20"/>
        </w:rPr>
        <w:t>Columns</w:t>
      </w:r>
    </w:p>
    <w:tbl>
      <w:tblPr>
        <w:tblStyle w:val="TableGrid"/>
        <w:tblW w:w="0" w:type="auto"/>
        <w:jc w:val="center"/>
        <w:tblLook w:val="04A0"/>
      </w:tblPr>
      <w:tblGrid>
        <w:gridCol w:w="2017"/>
        <w:gridCol w:w="2000"/>
        <w:gridCol w:w="2000"/>
        <w:gridCol w:w="2000"/>
      </w:tblGrid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C1458E" w:rsidRDefault="004A7C12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C1458E" w:rsidRDefault="004A7C12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C1458E" w:rsidRDefault="004A7C12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number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course_title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varchar2(200)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course_brief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varchar2(400)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instructor_id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number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num_of_chapters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number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course_fee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number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language_id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number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</w:tbl>
    <w:p w:rsidR="00C1458E" w:rsidRDefault="00C1458E"/>
    <w:p w:rsidR="00C1458E" w:rsidRPr="009640B7" w:rsidRDefault="004A7C12" w:rsidP="009640B7">
      <w:pPr>
        <w:pStyle w:val="Heading2"/>
        <w:jc w:val="center"/>
        <w:rPr>
          <w:rFonts w:ascii="Times New Roman" w:hAnsi="Times New Roman" w:cs="Times New Roman"/>
          <w:color w:val="0D0D0D" w:themeColor="text1" w:themeTint="F2"/>
          <w:sz w:val="56"/>
          <w:szCs w:val="56"/>
          <w:u w:val="single"/>
        </w:rPr>
      </w:pPr>
      <w:bookmarkStart w:id="4" w:name="_Toc52111917"/>
      <w:r w:rsidRPr="009640B7">
        <w:rPr>
          <w:rFonts w:ascii="Times New Roman" w:hAnsi="Times New Roman" w:cs="Times New Roman"/>
          <w:color w:val="0D0D0D" w:themeColor="text1" w:themeTint="F2"/>
          <w:sz w:val="56"/>
          <w:szCs w:val="56"/>
          <w:u w:val="single"/>
        </w:rPr>
        <w:t>Table enrollment</w:t>
      </w:r>
      <w:bookmarkEnd w:id="4"/>
    </w:p>
    <w:p w:rsidR="00C1458E" w:rsidRDefault="009640B7">
      <w:r>
        <w:rPr>
          <w:rFonts w:ascii="Times New Roman" w:hAnsi="Times New Roman"/>
          <w:sz w:val="20"/>
          <w:szCs w:val="20"/>
        </w:rPr>
        <w:t xml:space="preserve">    </w:t>
      </w:r>
      <w:r w:rsidR="004A7C12">
        <w:rPr>
          <w:rFonts w:ascii="Times New Roman" w:hAnsi="Times New Roman"/>
          <w:sz w:val="20"/>
          <w:szCs w:val="20"/>
        </w:rPr>
        <w:t>Columns</w:t>
      </w:r>
    </w:p>
    <w:tbl>
      <w:tblPr>
        <w:tblStyle w:val="TableGrid"/>
        <w:tblW w:w="0" w:type="auto"/>
        <w:jc w:val="center"/>
        <w:tblLook w:val="04A0"/>
      </w:tblPr>
      <w:tblGrid>
        <w:gridCol w:w="2017"/>
        <w:gridCol w:w="2000"/>
        <w:gridCol w:w="2000"/>
        <w:gridCol w:w="2000"/>
      </w:tblGrid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C1458E" w:rsidRDefault="004A7C12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C1458E" w:rsidRDefault="004A7C12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C1458E" w:rsidRDefault="004A7C12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number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student_id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number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course_id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number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enrollment_date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 w:rsidP="009640B7">
            <w:r>
              <w:rPr>
                <w:rFonts w:ascii="Courier New" w:hAnsi="Courier New"/>
                <w:sz w:val="20"/>
                <w:szCs w:val="20"/>
              </w:rPr>
              <w:t>is_paid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char(1)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</w:tbl>
    <w:p w:rsidR="00C1458E" w:rsidRDefault="00C1458E"/>
    <w:p w:rsidR="00C1458E" w:rsidRPr="009640B7" w:rsidRDefault="004A7C12" w:rsidP="009640B7">
      <w:pPr>
        <w:pStyle w:val="Heading2"/>
        <w:jc w:val="center"/>
        <w:rPr>
          <w:rFonts w:ascii="Times New Roman" w:hAnsi="Times New Roman" w:cs="Times New Roman"/>
          <w:color w:val="0D0D0D" w:themeColor="text1" w:themeTint="F2"/>
          <w:sz w:val="56"/>
          <w:szCs w:val="56"/>
          <w:u w:val="single"/>
        </w:rPr>
      </w:pPr>
      <w:bookmarkStart w:id="5" w:name="_Toc52111918"/>
      <w:r w:rsidRPr="009640B7">
        <w:rPr>
          <w:rFonts w:ascii="Times New Roman" w:hAnsi="Times New Roman" w:cs="Times New Roman"/>
          <w:color w:val="0D0D0D" w:themeColor="text1" w:themeTint="F2"/>
          <w:sz w:val="56"/>
          <w:szCs w:val="56"/>
          <w:u w:val="single"/>
        </w:rPr>
        <w:lastRenderedPageBreak/>
        <w:t>Table course_chapter</w:t>
      </w:r>
      <w:bookmarkEnd w:id="5"/>
    </w:p>
    <w:p w:rsidR="00C1458E" w:rsidRDefault="004A7C12">
      <w:r>
        <w:rPr>
          <w:rFonts w:ascii="Times New Roman" w:hAnsi="Times New Roman"/>
          <w:sz w:val="20"/>
          <w:szCs w:val="20"/>
        </w:rPr>
        <w:t>Columns</w:t>
      </w:r>
    </w:p>
    <w:tbl>
      <w:tblPr>
        <w:tblStyle w:val="TableGrid"/>
        <w:tblW w:w="0" w:type="auto"/>
        <w:jc w:val="center"/>
        <w:tblLook w:val="04A0"/>
      </w:tblPr>
      <w:tblGrid>
        <w:gridCol w:w="2257"/>
        <w:gridCol w:w="2000"/>
        <w:gridCol w:w="2000"/>
        <w:gridCol w:w="2000"/>
      </w:tblGrid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C1458E" w:rsidRDefault="004A7C12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C1458E" w:rsidRDefault="004A7C12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C1458E" w:rsidRDefault="004A7C12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number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course_id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number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chapter_title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varchar2(100)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num_of_reading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number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num_of_video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number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num_of_assignment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number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</w:tbl>
    <w:p w:rsidR="00C1458E" w:rsidRDefault="00C1458E"/>
    <w:p w:rsidR="00C1458E" w:rsidRPr="009640B7" w:rsidRDefault="004A7C12" w:rsidP="009640B7">
      <w:pPr>
        <w:pStyle w:val="Heading2"/>
        <w:jc w:val="center"/>
        <w:rPr>
          <w:rFonts w:ascii="Times New Roman" w:hAnsi="Times New Roman" w:cs="Times New Roman"/>
          <w:color w:val="0D0D0D" w:themeColor="text1" w:themeTint="F2"/>
          <w:sz w:val="56"/>
          <w:szCs w:val="56"/>
          <w:u w:val="single"/>
        </w:rPr>
      </w:pPr>
      <w:bookmarkStart w:id="6" w:name="_Toc52111919"/>
      <w:r w:rsidRPr="009640B7">
        <w:rPr>
          <w:rFonts w:ascii="Times New Roman" w:hAnsi="Times New Roman" w:cs="Times New Roman"/>
          <w:color w:val="0D0D0D" w:themeColor="text1" w:themeTint="F2"/>
          <w:sz w:val="56"/>
          <w:szCs w:val="56"/>
          <w:u w:val="single"/>
        </w:rPr>
        <w:t>Table learning_progress</w:t>
      </w:r>
      <w:bookmarkEnd w:id="6"/>
    </w:p>
    <w:p w:rsidR="00C1458E" w:rsidRDefault="004A7C12">
      <w:r>
        <w:rPr>
          <w:rFonts w:ascii="Times New Roman" w:hAnsi="Times New Roman"/>
          <w:sz w:val="20"/>
          <w:szCs w:val="20"/>
        </w:rPr>
        <w:t>Columns</w:t>
      </w:r>
    </w:p>
    <w:tbl>
      <w:tblPr>
        <w:tblStyle w:val="TableGrid"/>
        <w:tblW w:w="0" w:type="auto"/>
        <w:jc w:val="center"/>
        <w:tblLook w:val="04A0"/>
      </w:tblPr>
      <w:tblGrid>
        <w:gridCol w:w="3217"/>
        <w:gridCol w:w="2000"/>
        <w:gridCol w:w="2000"/>
        <w:gridCol w:w="2000"/>
      </w:tblGrid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C1458E" w:rsidRDefault="004A7C12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C1458E" w:rsidRDefault="004A7C12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C1458E" w:rsidRDefault="004A7C12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8C42A3">
            <w:r>
              <w:rPr>
                <w:rFonts w:ascii="Courier New" w:hAnsi="Courier New"/>
                <w:sz w:val="20"/>
                <w:szCs w:val="20"/>
              </w:rPr>
              <w:t>I</w:t>
            </w:r>
            <w:r w:rsidR="004A7C12">
              <w:rPr>
                <w:rFonts w:ascii="Courier New" w:hAnsi="Courier New"/>
                <w:sz w:val="20"/>
                <w:szCs w:val="20"/>
              </w:rPr>
              <w:t>d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number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enrollment_id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number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course_chapter_content_id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number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begin_timestamp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timestamp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completion_timestamp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timestamp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8C42A3">
            <w:r>
              <w:rPr>
                <w:rFonts w:ascii="Courier New" w:hAnsi="Courier New"/>
                <w:sz w:val="20"/>
                <w:szCs w:val="20"/>
              </w:rPr>
              <w:t>S</w:t>
            </w:r>
            <w:r w:rsidR="004A7C12">
              <w:rPr>
                <w:rFonts w:ascii="Courier New" w:hAnsi="Courier New"/>
                <w:sz w:val="20"/>
                <w:szCs w:val="20"/>
              </w:rPr>
              <w:t>tatus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char(1)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</w:tbl>
    <w:p w:rsidR="00C1458E" w:rsidRDefault="00C1458E"/>
    <w:p w:rsidR="00C1458E" w:rsidRPr="009640B7" w:rsidRDefault="004A7C12" w:rsidP="009640B7">
      <w:pPr>
        <w:pStyle w:val="Heading2"/>
        <w:jc w:val="center"/>
        <w:rPr>
          <w:rFonts w:ascii="Times New Roman" w:hAnsi="Times New Roman" w:cs="Times New Roman"/>
          <w:color w:val="0D0D0D" w:themeColor="text1" w:themeTint="F2"/>
          <w:sz w:val="56"/>
          <w:szCs w:val="56"/>
          <w:u w:val="single"/>
        </w:rPr>
      </w:pPr>
      <w:bookmarkStart w:id="7" w:name="_Toc52111920"/>
      <w:r w:rsidRPr="009640B7">
        <w:rPr>
          <w:rFonts w:ascii="Times New Roman" w:hAnsi="Times New Roman" w:cs="Times New Roman"/>
          <w:color w:val="0D0D0D" w:themeColor="text1" w:themeTint="F2"/>
          <w:sz w:val="56"/>
          <w:szCs w:val="56"/>
          <w:u w:val="single"/>
        </w:rPr>
        <w:t>Table feedback</w:t>
      </w:r>
      <w:bookmarkEnd w:id="7"/>
    </w:p>
    <w:p w:rsidR="00C1458E" w:rsidRDefault="004A7C12">
      <w:r>
        <w:rPr>
          <w:rFonts w:ascii="Times New Roman" w:hAnsi="Times New Roman"/>
          <w:sz w:val="20"/>
          <w:szCs w:val="20"/>
        </w:rPr>
        <w:t>. Columns</w:t>
      </w:r>
    </w:p>
    <w:tbl>
      <w:tblPr>
        <w:tblStyle w:val="TableGrid"/>
        <w:tblW w:w="0" w:type="auto"/>
        <w:jc w:val="center"/>
        <w:tblLook w:val="04A0"/>
      </w:tblPr>
      <w:tblGrid>
        <w:gridCol w:w="2017"/>
        <w:gridCol w:w="2000"/>
        <w:gridCol w:w="2000"/>
        <w:gridCol w:w="2000"/>
      </w:tblGrid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C1458E" w:rsidRDefault="004A7C12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C1458E" w:rsidRDefault="004A7C12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C1458E" w:rsidRDefault="004A7C12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number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enrollment_id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number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lastRenderedPageBreak/>
              <w:t>rating_score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number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feedback_text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varchar2(4000)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submission_date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</w:tbl>
    <w:p w:rsidR="00C1458E" w:rsidRDefault="00C1458E"/>
    <w:p w:rsidR="00C1458E" w:rsidRPr="009640B7" w:rsidRDefault="004A7C12" w:rsidP="009640B7">
      <w:pPr>
        <w:pStyle w:val="Heading2"/>
        <w:jc w:val="center"/>
        <w:rPr>
          <w:rFonts w:ascii="Times New Roman" w:hAnsi="Times New Roman" w:cs="Times New Roman"/>
          <w:color w:val="0D0D0D" w:themeColor="text1" w:themeTint="F2"/>
          <w:sz w:val="56"/>
          <w:szCs w:val="56"/>
          <w:u w:val="single"/>
        </w:rPr>
      </w:pPr>
      <w:bookmarkStart w:id="8" w:name="_Toc52111921"/>
      <w:r w:rsidRPr="009640B7">
        <w:rPr>
          <w:rFonts w:ascii="Times New Roman" w:hAnsi="Times New Roman" w:cs="Times New Roman"/>
          <w:color w:val="0D0D0D" w:themeColor="text1" w:themeTint="F2"/>
          <w:sz w:val="56"/>
          <w:szCs w:val="56"/>
          <w:u w:val="single"/>
        </w:rPr>
        <w:t>Table course_chapter_content</w:t>
      </w:r>
      <w:bookmarkEnd w:id="8"/>
    </w:p>
    <w:p w:rsidR="00C1458E" w:rsidRDefault="004A7C12">
      <w:r>
        <w:rPr>
          <w:rFonts w:ascii="Times New Roman" w:hAnsi="Times New Roman"/>
          <w:sz w:val="20"/>
          <w:szCs w:val="20"/>
        </w:rPr>
        <w:t>Columns</w:t>
      </w:r>
    </w:p>
    <w:tbl>
      <w:tblPr>
        <w:tblStyle w:val="TableGrid"/>
        <w:tblW w:w="0" w:type="auto"/>
        <w:jc w:val="center"/>
        <w:tblLook w:val="04A0"/>
      </w:tblPr>
      <w:tblGrid>
        <w:gridCol w:w="2617"/>
        <w:gridCol w:w="2000"/>
        <w:gridCol w:w="2000"/>
        <w:gridCol w:w="2000"/>
      </w:tblGrid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C1458E" w:rsidRDefault="004A7C12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C1458E" w:rsidRDefault="004A7C12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C1458E" w:rsidRDefault="004A7C12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number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course_chapter_id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number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content_type_id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number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is_mandatory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char(1)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time_required_in_sec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number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 w:rsidP="009640B7">
            <w:r>
              <w:rPr>
                <w:rFonts w:ascii="Courier New" w:hAnsi="Courier New"/>
                <w:sz w:val="20"/>
                <w:szCs w:val="20"/>
              </w:rPr>
              <w:t>is_open_</w:t>
            </w:r>
            <w:r w:rsidR="009640B7">
              <w:rPr>
                <w:rFonts w:ascii="Courier New" w:hAnsi="Courier New"/>
                <w:sz w:val="20"/>
                <w:szCs w:val="20"/>
              </w:rPr>
              <w:t>to_download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char(1)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</w:tbl>
    <w:p w:rsidR="00C1458E" w:rsidRDefault="00C1458E"/>
    <w:p w:rsidR="00C1458E" w:rsidRPr="00356053" w:rsidRDefault="004A7C12" w:rsidP="00356053">
      <w:pPr>
        <w:pStyle w:val="Heading2"/>
        <w:jc w:val="center"/>
        <w:rPr>
          <w:rFonts w:ascii="Times New Roman" w:hAnsi="Times New Roman" w:cs="Times New Roman"/>
          <w:color w:val="0D0D0D" w:themeColor="text1" w:themeTint="F2"/>
          <w:sz w:val="56"/>
          <w:szCs w:val="56"/>
          <w:u w:val="single"/>
        </w:rPr>
      </w:pPr>
      <w:bookmarkStart w:id="9" w:name="_Toc52111922"/>
      <w:r w:rsidRPr="00356053">
        <w:rPr>
          <w:rFonts w:ascii="Times New Roman" w:hAnsi="Times New Roman" w:cs="Times New Roman"/>
          <w:color w:val="0D0D0D" w:themeColor="text1" w:themeTint="F2"/>
          <w:sz w:val="56"/>
          <w:szCs w:val="56"/>
          <w:u w:val="single"/>
        </w:rPr>
        <w:t>Table content_type</w:t>
      </w:r>
      <w:bookmarkEnd w:id="9"/>
    </w:p>
    <w:p w:rsidR="00C1458E" w:rsidRDefault="004A7C12">
      <w:r>
        <w:rPr>
          <w:rFonts w:ascii="Times New Roman" w:hAnsi="Times New Roman"/>
          <w:sz w:val="20"/>
          <w:szCs w:val="20"/>
        </w:rPr>
        <w:t>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Column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2000" w:type="dxa"/>
            <w:vAlign w:val="center"/>
          </w:tcPr>
          <w:p w:rsidR="00C1458E" w:rsidRDefault="004A7C12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C1458E" w:rsidRDefault="004A7C12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C1458E" w:rsidRDefault="004A7C12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number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content_type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varchar2(20)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</w:tbl>
    <w:p w:rsidR="00C1458E" w:rsidRDefault="00C1458E"/>
    <w:p w:rsidR="00C1458E" w:rsidRPr="00356053" w:rsidRDefault="004A7C12" w:rsidP="00356053">
      <w:pPr>
        <w:pStyle w:val="Heading2"/>
        <w:jc w:val="center"/>
        <w:rPr>
          <w:rFonts w:ascii="Times New Roman" w:hAnsi="Times New Roman" w:cs="Times New Roman"/>
          <w:color w:val="0D0D0D" w:themeColor="text1" w:themeTint="F2"/>
          <w:sz w:val="56"/>
          <w:szCs w:val="56"/>
          <w:u w:val="single"/>
        </w:rPr>
      </w:pPr>
      <w:bookmarkStart w:id="10" w:name="_Toc52111923"/>
      <w:r w:rsidRPr="00356053">
        <w:rPr>
          <w:rFonts w:ascii="Times New Roman" w:hAnsi="Times New Roman" w:cs="Times New Roman"/>
          <w:color w:val="0D0D0D" w:themeColor="text1" w:themeTint="F2"/>
          <w:sz w:val="56"/>
          <w:szCs w:val="56"/>
          <w:u w:val="single"/>
        </w:rPr>
        <w:t>Table language</w:t>
      </w:r>
      <w:bookmarkEnd w:id="10"/>
    </w:p>
    <w:p w:rsidR="00C1458E" w:rsidRDefault="004A7C12">
      <w:r>
        <w:rPr>
          <w:rFonts w:ascii="Times New Roman" w:hAnsi="Times New Roman"/>
          <w:sz w:val="20"/>
          <w:szCs w:val="20"/>
        </w:rPr>
        <w:t>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C1458E" w:rsidRDefault="004A7C12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C1458E" w:rsidRDefault="004A7C12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C1458E" w:rsidRDefault="004A7C12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number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</w:tr>
      <w:tr w:rsidR="00C1458E">
        <w:trPr>
          <w:trHeight w:val="500"/>
          <w:jc w:val="center"/>
        </w:trPr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language_name</w:t>
            </w:r>
          </w:p>
        </w:tc>
        <w:tc>
          <w:tcPr>
            <w:tcW w:w="2000" w:type="dxa"/>
            <w:vAlign w:val="center"/>
          </w:tcPr>
          <w:p w:rsidR="00C1458E" w:rsidRDefault="004A7C12">
            <w:r>
              <w:rPr>
                <w:rFonts w:ascii="Courier New" w:hAnsi="Courier New"/>
                <w:sz w:val="20"/>
                <w:szCs w:val="20"/>
              </w:rPr>
              <w:t>varchar2(50)</w:t>
            </w:r>
          </w:p>
        </w:tc>
        <w:tc>
          <w:tcPr>
            <w:tcW w:w="2000" w:type="dxa"/>
            <w:vAlign w:val="center"/>
          </w:tcPr>
          <w:p w:rsidR="00C1458E" w:rsidRDefault="00C1458E"/>
        </w:tc>
        <w:tc>
          <w:tcPr>
            <w:tcW w:w="2000" w:type="dxa"/>
            <w:vAlign w:val="center"/>
          </w:tcPr>
          <w:p w:rsidR="00C1458E" w:rsidRDefault="00C1458E"/>
        </w:tc>
      </w:tr>
    </w:tbl>
    <w:p w:rsidR="00C1458E" w:rsidRDefault="00C1458E"/>
    <w:p w:rsidR="00C1458E" w:rsidRDefault="004A7C12">
      <w:r>
        <w:br w:type="page"/>
      </w:r>
    </w:p>
    <w:p w:rsidR="00C1458E" w:rsidRDefault="00C1458E"/>
    <w:p w:rsidR="00C1458E" w:rsidRDefault="00C1458E"/>
    <w:p w:rsidR="00356053" w:rsidRDefault="00356053" w:rsidP="00356053"/>
    <w:p w:rsidR="00C1458E" w:rsidRDefault="00C1458E"/>
    <w:sectPr w:rsidR="00C1458E" w:rsidSect="00C1458E">
      <w:footerReference w:type="default" r:id="rId7"/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7C12" w:rsidRDefault="004A7C12" w:rsidP="00C1458E">
      <w:pPr>
        <w:spacing w:after="0" w:line="240" w:lineRule="auto"/>
      </w:pPr>
      <w:r>
        <w:separator/>
      </w:r>
    </w:p>
  </w:endnote>
  <w:endnote w:type="continuationSeparator" w:id="1">
    <w:p w:rsidR="004A7C12" w:rsidRDefault="004A7C12" w:rsidP="00C14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7C12" w:rsidRDefault="004A7C12" w:rsidP="00C1458E">
      <w:pPr>
        <w:spacing w:after="0" w:line="240" w:lineRule="auto"/>
      </w:pPr>
      <w:r>
        <w:separator/>
      </w:r>
    </w:p>
  </w:footnote>
  <w:footnote w:type="continuationSeparator" w:id="1">
    <w:p w:rsidR="004A7C12" w:rsidRDefault="004A7C12" w:rsidP="00C145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881ED0"/>
    <w:multiLevelType w:val="hybridMultilevel"/>
    <w:tmpl w:val="B2E0AA2E"/>
    <w:lvl w:ilvl="0" w:tplc="BB9841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458E"/>
    <w:rsid w:val="002B32D0"/>
    <w:rsid w:val="00356053"/>
    <w:rsid w:val="004A7C12"/>
    <w:rsid w:val="00606209"/>
    <w:rsid w:val="008C42A3"/>
    <w:rsid w:val="009640B7"/>
    <w:rsid w:val="00C1458E"/>
    <w:rsid w:val="00E32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oc 1" w:uiPriority="39"/>
    <w:lsdException w:name="toc 2" w:uiPriority="3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58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145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640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40B7"/>
    <w:pPr>
      <w:spacing w:after="100"/>
      <w:ind w:left="220"/>
    </w:pPr>
  </w:style>
  <w:style w:type="paragraph" w:styleId="Footer">
    <w:name w:val="footer"/>
    <w:basedOn w:val="Normal"/>
    <w:link w:val="FooterChar"/>
    <w:uiPriority w:val="99"/>
    <w:semiHidden/>
    <w:unhideWhenUsed/>
    <w:rsid w:val="00964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40B7"/>
  </w:style>
  <w:style w:type="paragraph" w:styleId="ListParagraph">
    <w:name w:val="List Paragraph"/>
    <w:basedOn w:val="Normal"/>
    <w:uiPriority w:val="99"/>
    <w:unhideWhenUsed/>
    <w:rsid w:val="002B32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Anshika Srivastava</dc:creator>
  <cp:lastModifiedBy>Windows User</cp:lastModifiedBy>
  <cp:revision>4</cp:revision>
  <dcterms:created xsi:type="dcterms:W3CDTF">2020-09-27T10:09:00Z</dcterms:created>
  <dcterms:modified xsi:type="dcterms:W3CDTF">2020-09-27T10:13:00Z</dcterms:modified>
</cp:coreProperties>
</file>